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4F" w:rsidRPr="00743478" w:rsidRDefault="00C8229D" w:rsidP="00743478">
      <w:pPr>
        <w:pStyle w:val="Title"/>
        <w:pBdr>
          <w:bottom w:val="none" w:sz="0" w:space="0" w:color="auto"/>
        </w:pBdr>
        <w:spacing w:after="0" w:line="276" w:lineRule="auto"/>
        <w:rPr>
          <w:rFonts w:asciiTheme="minorHAnsi" w:hAnsiTheme="minorHAnsi"/>
          <w:sz w:val="44"/>
          <w:szCs w:val="24"/>
        </w:rPr>
      </w:pPr>
      <w:r w:rsidRPr="00743478">
        <w:rPr>
          <w:rFonts w:asciiTheme="minorHAnsi" w:hAnsiTheme="minorHAnsi"/>
          <w:sz w:val="44"/>
          <w:szCs w:val="24"/>
        </w:rPr>
        <w:t>EGWIM IKECHUKWU GODSPOWER</w:t>
      </w:r>
    </w:p>
    <w:p w:rsidR="00764A4F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Frontend Developer | ikegwimik@gmail.com | +2348107027244 | </w:t>
      </w:r>
      <w:proofErr w:type="spellStart"/>
      <w:r w:rsidRPr="00743478">
        <w:rPr>
          <w:szCs w:val="24"/>
        </w:rPr>
        <w:t>Surulere</w:t>
      </w:r>
      <w:proofErr w:type="spellEnd"/>
      <w:r w:rsidRPr="00743478">
        <w:rPr>
          <w:szCs w:val="24"/>
        </w:rPr>
        <w:t>, Lagos</w:t>
      </w:r>
    </w:p>
    <w:p w:rsidR="00305DE8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Portfolio: </w:t>
      </w:r>
      <w:hyperlink r:id="rId6" w:history="1">
        <w:r w:rsidR="00437C05" w:rsidRPr="002D7F9B">
          <w:rPr>
            <w:rStyle w:val="Hyperlink"/>
            <w:szCs w:val="24"/>
          </w:rPr>
          <w:t>https://</w:t>
        </w:r>
      </w:hyperlink>
      <w:r w:rsidR="00437C05">
        <w:rPr>
          <w:rStyle w:val="Hyperlink"/>
          <w:szCs w:val="24"/>
        </w:rPr>
        <w:t>iykee.vercel.app</w:t>
      </w:r>
    </w:p>
    <w:p w:rsidR="00305DE8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 xml:space="preserve">GitHub: </w:t>
      </w:r>
      <w:hyperlink r:id="rId7" w:history="1">
        <w:r w:rsidR="00305DE8" w:rsidRPr="00743478">
          <w:rPr>
            <w:rStyle w:val="Hyperlink"/>
            <w:szCs w:val="24"/>
          </w:rPr>
          <w:t>https://github.com/iyke-e</w:t>
        </w:r>
      </w:hyperlink>
    </w:p>
    <w:p w:rsidR="00764A4F" w:rsidRPr="00743478" w:rsidRDefault="00C8229D" w:rsidP="00743478">
      <w:pPr>
        <w:spacing w:after="0" w:line="360" w:lineRule="auto"/>
        <w:rPr>
          <w:szCs w:val="24"/>
        </w:rPr>
      </w:pPr>
      <w:r w:rsidRPr="00743478">
        <w:rPr>
          <w:szCs w:val="24"/>
        </w:rPr>
        <w:t>Li</w:t>
      </w:r>
      <w:r w:rsidR="00305DE8" w:rsidRPr="00743478">
        <w:rPr>
          <w:szCs w:val="24"/>
        </w:rPr>
        <w:t xml:space="preserve">nkedIn: </w:t>
      </w:r>
      <w:hyperlink r:id="rId8" w:history="1">
        <w:r w:rsidR="00305DE8" w:rsidRPr="00743478">
          <w:rPr>
            <w:rStyle w:val="Hyperlink"/>
            <w:szCs w:val="24"/>
          </w:rPr>
          <w:t>https://linkedin.com/in/egwim</w:t>
        </w:r>
      </w:hyperlink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OBJECTIVE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Self-motivated and detail-oriented frontend developer skilled in building responsive, accessible, and user-focused web and mobile applications using React, Next.js, and React Native. Actively building real-world projects and eager to contribute to impactful tech teams.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EDUCATION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Federal University of Agriculture, Abeokuta – BSc. Computer Science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Okota Senior High School, Lagos – WASSCE (2018)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TECHNICAL SKILLS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Languages: JavaScript, Python, Java, HTML, CSS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Frontend: React, Next.js, Redux, Tailwind CSS, SCSS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Mobile: React Native (Expo, CLI)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Tools &amp; Backend: Node.js,</w:t>
      </w:r>
      <w:r w:rsidR="00305DE8" w:rsidRPr="00743478">
        <w:rPr>
          <w:sz w:val="24"/>
          <w:szCs w:val="24"/>
        </w:rPr>
        <w:t xml:space="preserve"> Express, Mongo Db,</w:t>
      </w:r>
      <w:r w:rsidRPr="00743478">
        <w:rPr>
          <w:sz w:val="24"/>
          <w:szCs w:val="24"/>
        </w:rPr>
        <w:t xml:space="preserve"> </w:t>
      </w:r>
      <w:proofErr w:type="spellStart"/>
      <w:r w:rsidRPr="00743478">
        <w:rPr>
          <w:sz w:val="24"/>
          <w:szCs w:val="24"/>
        </w:rPr>
        <w:t>Git</w:t>
      </w:r>
      <w:proofErr w:type="spellEnd"/>
      <w:r w:rsidRPr="00743478">
        <w:rPr>
          <w:sz w:val="24"/>
          <w:szCs w:val="24"/>
        </w:rPr>
        <w:t>, GitHub, Postman, NPM, Yarn, Keycloak, VS Code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SOFT SKILLS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Effective Communication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Problem Solving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Team Collaboration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Time Management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Adaptability</w:t>
      </w:r>
    </w:p>
    <w:p w:rsidR="00764A4F" w:rsidRPr="005C7CA8" w:rsidRDefault="00C8229D" w:rsidP="005C7CA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C7CA8">
        <w:rPr>
          <w:sz w:val="24"/>
          <w:szCs w:val="24"/>
        </w:rPr>
        <w:t>Attention to Detail</w:t>
      </w:r>
    </w:p>
    <w:p w:rsidR="00764A4F" w:rsidRPr="005C7CA8" w:rsidRDefault="00C8229D" w:rsidP="005C7CA8">
      <w:pPr>
        <w:pStyle w:val="Heading1"/>
        <w:rPr>
          <w:rFonts w:asciiTheme="minorHAnsi" w:hAnsiTheme="minorHAnsi"/>
          <w:color w:val="auto"/>
        </w:rPr>
      </w:pPr>
      <w:r w:rsidRPr="005C7CA8">
        <w:rPr>
          <w:rFonts w:asciiTheme="minorHAnsi" w:hAnsiTheme="minorHAnsi"/>
          <w:sz w:val="24"/>
        </w:rPr>
        <w:t>EXPERIENCE</w:t>
      </w:r>
      <w:r w:rsidR="00743478" w:rsidRPr="005C7CA8">
        <w:rPr>
          <w:rFonts w:asciiTheme="minorHAnsi" w:hAnsiTheme="minorHAnsi"/>
        </w:rPr>
        <w:br/>
      </w:r>
      <w:r w:rsidRPr="005C7CA8">
        <w:rPr>
          <w:rFonts w:asciiTheme="minorHAnsi" w:hAnsiTheme="minorHAnsi"/>
          <w:color w:val="auto"/>
          <w:sz w:val="24"/>
          <w:szCs w:val="24"/>
        </w:rPr>
        <w:t>Frontend Developer Intern – Integrated Software Services Ltd (ISSL)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May 2024 – </w:t>
      </w:r>
      <w:r w:rsidR="00305DE8" w:rsidRPr="00743478">
        <w:rPr>
          <w:sz w:val="24"/>
          <w:szCs w:val="24"/>
        </w:rPr>
        <w:t>Nov</w:t>
      </w:r>
      <w:r w:rsidRPr="00743478">
        <w:rPr>
          <w:sz w:val="24"/>
          <w:szCs w:val="24"/>
        </w:rPr>
        <w:t xml:space="preserve"> 2024 | Lagos / </w:t>
      </w:r>
      <w:r w:rsidR="00305DE8" w:rsidRPr="00743478">
        <w:rPr>
          <w:sz w:val="24"/>
          <w:szCs w:val="24"/>
        </w:rPr>
        <w:t>Onsite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Built and maintained scalable UIs using React and Tailwind CSS.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Collaborated closely with backend engineers to implement RESTful APIs.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Participated in Agile sprints and regular code reviews to uphold code quality.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Debugged and optimized components for performance and responsiveness.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b/>
          <w:sz w:val="24"/>
          <w:szCs w:val="24"/>
        </w:rPr>
        <w:lastRenderedPageBreak/>
        <w:t>Software Engineering Intern – Acme Software Labs</w:t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sz w:val="24"/>
          <w:szCs w:val="24"/>
        </w:rPr>
        <w:t>June</w:t>
      </w:r>
      <w:r w:rsidR="00C8229D" w:rsidRPr="00743478">
        <w:rPr>
          <w:sz w:val="24"/>
          <w:szCs w:val="24"/>
        </w:rPr>
        <w:t xml:space="preserve"> 2024 – </w:t>
      </w:r>
      <w:r w:rsidRPr="00743478">
        <w:rPr>
          <w:sz w:val="24"/>
          <w:szCs w:val="24"/>
        </w:rPr>
        <w:t>August</w:t>
      </w:r>
      <w:r w:rsidR="00C8229D" w:rsidRPr="00743478">
        <w:rPr>
          <w:sz w:val="24"/>
          <w:szCs w:val="24"/>
        </w:rPr>
        <w:t xml:space="preserve"> 2024 | Remote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Contributed to a multi-role admin dashboard for managing users and analytics.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Worked with React and Node.js to build responsive and modular components.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Integrated REST APIs, wrote reusable functions, and followed Git best practices.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Earned a certification of completion for the 3-month internship program.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b/>
          <w:sz w:val="24"/>
          <w:szCs w:val="24"/>
        </w:rPr>
        <w:t>Mobile Development Trainee – Rise Academy</w:t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sz w:val="24"/>
          <w:szCs w:val="24"/>
        </w:rPr>
        <w:t>Jan</w:t>
      </w:r>
      <w:r w:rsidR="00C8229D" w:rsidRPr="00743478">
        <w:rPr>
          <w:sz w:val="24"/>
          <w:szCs w:val="24"/>
        </w:rPr>
        <w:t xml:space="preserve"> </w:t>
      </w:r>
      <w:r w:rsidRPr="00743478">
        <w:rPr>
          <w:sz w:val="24"/>
          <w:szCs w:val="24"/>
        </w:rPr>
        <w:t>2025</w:t>
      </w:r>
      <w:r w:rsidR="00C8229D" w:rsidRPr="00743478">
        <w:rPr>
          <w:sz w:val="24"/>
          <w:szCs w:val="24"/>
        </w:rPr>
        <w:t xml:space="preserve"> – Present | Remote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Currently undergoing hands-on training in React Native, Expo, and mobile-first architecture.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Building real-world mobile apps and learning deployment strategies for iOS and Android.</w:t>
      </w:r>
    </w:p>
    <w:p w:rsidR="00764A4F" w:rsidRPr="00743478" w:rsidRDefault="00C8229D" w:rsidP="0074347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43478">
        <w:rPr>
          <w:sz w:val="24"/>
          <w:szCs w:val="24"/>
        </w:rPr>
        <w:t>Gaining experience in state management, animations, and cross-platform UI best practices.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PROJECTS</w:t>
      </w:r>
      <w:r w:rsidR="00305DE8" w:rsidRPr="00743478">
        <w:rPr>
          <w:rFonts w:asciiTheme="minorHAnsi" w:hAnsiTheme="minorHAnsi"/>
          <w:sz w:val="24"/>
          <w:szCs w:val="24"/>
        </w:rPr>
        <w:br/>
      </w:r>
    </w:p>
    <w:p w:rsidR="00764A4F" w:rsidRPr="00743478" w:rsidRDefault="00305DE8">
      <w:pPr>
        <w:rPr>
          <w:sz w:val="24"/>
          <w:szCs w:val="24"/>
        </w:rPr>
      </w:pPr>
      <w:r w:rsidRPr="00743478">
        <w:rPr>
          <w:b/>
          <w:sz w:val="24"/>
          <w:szCs w:val="24"/>
        </w:rPr>
        <w:t>Campus Crib</w:t>
      </w:r>
      <w:r w:rsidR="00C8229D" w:rsidRPr="00743478">
        <w:rPr>
          <w:b/>
          <w:sz w:val="24"/>
          <w:szCs w:val="24"/>
        </w:rPr>
        <w:t xml:space="preserve"> – Full-stack </w:t>
      </w:r>
      <w:r w:rsidRPr="00743478">
        <w:rPr>
          <w:b/>
          <w:sz w:val="24"/>
          <w:szCs w:val="24"/>
        </w:rPr>
        <w:t>Hostel</w:t>
      </w:r>
      <w:r w:rsidR="00C8229D" w:rsidRPr="00743478">
        <w:rPr>
          <w:b/>
          <w:sz w:val="24"/>
          <w:szCs w:val="24"/>
        </w:rPr>
        <w:t xml:space="preserve"> </w:t>
      </w:r>
      <w:r w:rsidRPr="00743478">
        <w:rPr>
          <w:b/>
          <w:sz w:val="24"/>
          <w:szCs w:val="24"/>
        </w:rPr>
        <w:t>Management system (</w:t>
      </w:r>
      <w:r w:rsidR="006F394C" w:rsidRPr="00743478">
        <w:rPr>
          <w:b/>
          <w:sz w:val="24"/>
          <w:szCs w:val="24"/>
        </w:rPr>
        <w:t>In Progress</w:t>
      </w:r>
      <w:r w:rsidRPr="00743478">
        <w:rPr>
          <w:b/>
          <w:sz w:val="24"/>
          <w:szCs w:val="24"/>
        </w:rPr>
        <w:t>)</w:t>
      </w:r>
    </w:p>
    <w:p w:rsidR="006F394C" w:rsidRPr="00743478" w:rsidRDefault="006F394C">
      <w:pPr>
        <w:rPr>
          <w:i/>
          <w:sz w:val="24"/>
          <w:szCs w:val="24"/>
        </w:rPr>
      </w:pPr>
      <w:r w:rsidRPr="00743478">
        <w:rPr>
          <w:i/>
          <w:sz w:val="24"/>
          <w:szCs w:val="24"/>
        </w:rPr>
        <w:t xml:space="preserve">React, </w:t>
      </w:r>
      <w:proofErr w:type="spellStart"/>
      <w:r w:rsidRPr="00743478">
        <w:rPr>
          <w:i/>
          <w:sz w:val="24"/>
          <w:szCs w:val="24"/>
        </w:rPr>
        <w:t>TypeScript</w:t>
      </w:r>
      <w:proofErr w:type="spellEnd"/>
      <w:r w:rsidRPr="00743478">
        <w:rPr>
          <w:i/>
          <w:sz w:val="24"/>
          <w:szCs w:val="24"/>
        </w:rPr>
        <w:t xml:space="preserve">, </w:t>
      </w:r>
      <w:proofErr w:type="spellStart"/>
      <w:r w:rsidRPr="00743478">
        <w:rPr>
          <w:i/>
          <w:sz w:val="24"/>
          <w:szCs w:val="24"/>
        </w:rPr>
        <w:t>Redux</w:t>
      </w:r>
      <w:proofErr w:type="spellEnd"/>
      <w:r w:rsidRPr="00743478">
        <w:rPr>
          <w:i/>
          <w:sz w:val="24"/>
          <w:szCs w:val="24"/>
        </w:rPr>
        <w:t xml:space="preserve">, Node.js, </w:t>
      </w:r>
      <w:proofErr w:type="spellStart"/>
      <w:r w:rsidRPr="00743478">
        <w:rPr>
          <w:i/>
          <w:sz w:val="24"/>
          <w:szCs w:val="24"/>
        </w:rPr>
        <w:t>Supabase</w:t>
      </w:r>
      <w:proofErr w:type="spellEnd"/>
      <w:r w:rsidRPr="00743478">
        <w:rPr>
          <w:i/>
          <w:sz w:val="24"/>
          <w:szCs w:val="24"/>
        </w:rPr>
        <w:t xml:space="preserve">, </w:t>
      </w:r>
      <w:proofErr w:type="spellStart"/>
      <w:r w:rsidRPr="00743478">
        <w:rPr>
          <w:i/>
          <w:sz w:val="24"/>
          <w:szCs w:val="24"/>
        </w:rPr>
        <w:t>FastAPI</w:t>
      </w:r>
      <w:proofErr w:type="spellEnd"/>
    </w:p>
    <w:p w:rsidR="006F394C" w:rsidRPr="00743478" w:rsidRDefault="006F394C" w:rsidP="00D20D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43478">
        <w:rPr>
          <w:sz w:val="24"/>
          <w:szCs w:val="24"/>
        </w:rPr>
        <w:t>Allows users to Landlords manage hostel listings, room allocations, and bookings via a centralized dashboard.</w:t>
      </w:r>
    </w:p>
    <w:p w:rsidR="006F394C" w:rsidRPr="00743478" w:rsidRDefault="006F394C" w:rsidP="00D20D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43478">
        <w:rPr>
          <w:sz w:val="24"/>
          <w:szCs w:val="24"/>
        </w:rPr>
        <w:t xml:space="preserve">Integrated real-time updates with </w:t>
      </w:r>
      <w:proofErr w:type="spellStart"/>
      <w:r w:rsidRPr="00743478">
        <w:rPr>
          <w:sz w:val="24"/>
          <w:szCs w:val="24"/>
        </w:rPr>
        <w:t>Supabase</w:t>
      </w:r>
      <w:proofErr w:type="spellEnd"/>
      <w:r w:rsidRPr="00743478">
        <w:rPr>
          <w:sz w:val="24"/>
          <w:szCs w:val="24"/>
        </w:rPr>
        <w:t xml:space="preserve"> and building scalable backend endpoints using </w:t>
      </w:r>
      <w:proofErr w:type="spellStart"/>
      <w:r w:rsidRPr="00743478">
        <w:rPr>
          <w:sz w:val="24"/>
          <w:szCs w:val="24"/>
        </w:rPr>
        <w:t>FastAPI</w:t>
      </w:r>
      <w:proofErr w:type="spellEnd"/>
    </w:p>
    <w:p w:rsidR="006F394C" w:rsidRPr="00743478" w:rsidRDefault="006F394C" w:rsidP="006F394C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→ GitHub: </w:t>
      </w:r>
      <w:hyperlink r:id="rId9" w:tgtFrame="_new" w:history="1">
        <w:r w:rsidRPr="00743478">
          <w:rPr>
            <w:rStyle w:val="Hyperlink"/>
            <w:sz w:val="24"/>
            <w:szCs w:val="24"/>
          </w:rPr>
          <w:t>https://github.com/</w:t>
        </w:r>
        <w:r w:rsidR="00437C05">
          <w:rPr>
            <w:rStyle w:val="Hyperlink"/>
            <w:sz w:val="24"/>
            <w:szCs w:val="24"/>
          </w:rPr>
          <w:t>iyke-e</w:t>
        </w:r>
        <w:r w:rsidRPr="00743478">
          <w:rPr>
            <w:rStyle w:val="Hyperlink"/>
            <w:sz w:val="24"/>
            <w:szCs w:val="24"/>
          </w:rPr>
          <w:t>/</w:t>
        </w:r>
      </w:hyperlink>
      <w:r w:rsidR="00437C05" w:rsidRPr="00437C05">
        <w:rPr>
          <w:rStyle w:val="Hyperlink"/>
          <w:sz w:val="24"/>
          <w:szCs w:val="24"/>
        </w:rPr>
        <w:t>CampusCrib</w:t>
      </w:r>
      <w:bookmarkStart w:id="0" w:name="_GoBack"/>
      <w:bookmarkEnd w:id="0"/>
      <w:r w:rsidRPr="00743478">
        <w:rPr>
          <w:sz w:val="24"/>
          <w:szCs w:val="24"/>
        </w:rPr>
        <w:br/>
        <w:t xml:space="preserve">→ Live Demo: </w:t>
      </w:r>
      <w:r w:rsidR="00E86199">
        <w:rPr>
          <w:sz w:val="24"/>
          <w:szCs w:val="24"/>
        </w:rPr>
        <w:t>loading…</w:t>
      </w:r>
    </w:p>
    <w:p w:rsidR="00764A4F" w:rsidRPr="00743478" w:rsidRDefault="00E8619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Spotify </w:t>
      </w:r>
      <w:r w:rsidR="00C8229D" w:rsidRPr="00743478">
        <w:rPr>
          <w:b/>
          <w:sz w:val="24"/>
          <w:szCs w:val="24"/>
        </w:rPr>
        <w:t>App Clone</w:t>
      </w:r>
      <w:r>
        <w:rPr>
          <w:b/>
          <w:sz w:val="24"/>
          <w:szCs w:val="24"/>
        </w:rPr>
        <w:t xml:space="preserve"> – Personalized version of the Spotify app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React Native, Expo</w:t>
      </w:r>
      <w:r w:rsidR="00E86199">
        <w:rPr>
          <w:sz w:val="24"/>
          <w:szCs w:val="24"/>
        </w:rPr>
        <w:t xml:space="preserve">, Typescript, 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• Built a responsive UI mimicking Spotify’s mobile app.</w:t>
      </w:r>
    </w:p>
    <w:p w:rsidR="00764A4F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• Implemented music navigation, playlist filtering, and album details.</w:t>
      </w:r>
    </w:p>
    <w:p w:rsidR="00E86199" w:rsidRDefault="00E86199" w:rsidP="00E86199">
      <w:pPr>
        <w:rPr>
          <w:sz w:val="24"/>
          <w:szCs w:val="24"/>
        </w:rPr>
      </w:pPr>
      <w:r w:rsidRPr="00743478">
        <w:rPr>
          <w:sz w:val="24"/>
          <w:szCs w:val="24"/>
        </w:rPr>
        <w:t xml:space="preserve">→ GitHub: </w:t>
      </w:r>
      <w:hyperlink r:id="rId10" w:history="1">
        <w:r w:rsidRPr="000D511F">
          <w:rPr>
            <w:rStyle w:val="Hyperlink"/>
            <w:sz w:val="24"/>
            <w:szCs w:val="24"/>
          </w:rPr>
          <w:t>https://github.com/iyke-e/sportifyClone</w:t>
        </w:r>
      </w:hyperlink>
    </w:p>
    <w:p w:rsidR="00E86199" w:rsidRPr="00743478" w:rsidRDefault="00E86199" w:rsidP="00E86199">
      <w:pPr>
        <w:rPr>
          <w:sz w:val="24"/>
          <w:szCs w:val="24"/>
        </w:rPr>
      </w:pPr>
      <w:r>
        <w:rPr>
          <w:sz w:val="24"/>
          <w:szCs w:val="24"/>
        </w:rPr>
        <w:t>→ Live Demo</w:t>
      </w:r>
      <w:r w:rsidRPr="00743478">
        <w:rPr>
          <w:sz w:val="24"/>
          <w:szCs w:val="24"/>
        </w:rPr>
        <w:t xml:space="preserve">: </w:t>
      </w:r>
      <w:r>
        <w:rPr>
          <w:sz w:val="24"/>
          <w:szCs w:val="24"/>
        </w:rPr>
        <w:t>loading…</w:t>
      </w:r>
    </w:p>
    <w:p w:rsidR="00764A4F" w:rsidRPr="00743478" w:rsidRDefault="00C8229D">
      <w:pPr>
        <w:pStyle w:val="Heading1"/>
        <w:rPr>
          <w:rFonts w:asciiTheme="minorHAnsi" w:hAnsiTheme="minorHAnsi"/>
          <w:sz w:val="24"/>
          <w:szCs w:val="24"/>
        </w:rPr>
      </w:pPr>
      <w:r w:rsidRPr="00743478">
        <w:rPr>
          <w:rFonts w:asciiTheme="minorHAnsi" w:hAnsiTheme="minorHAnsi"/>
          <w:sz w:val="24"/>
          <w:szCs w:val="24"/>
        </w:rPr>
        <w:t>REFEREES</w:t>
      </w:r>
    </w:p>
    <w:p w:rsidR="00764A4F" w:rsidRPr="00743478" w:rsidRDefault="00C8229D">
      <w:pPr>
        <w:rPr>
          <w:sz w:val="24"/>
          <w:szCs w:val="24"/>
        </w:rPr>
      </w:pPr>
      <w:r w:rsidRPr="00743478">
        <w:rPr>
          <w:sz w:val="24"/>
          <w:szCs w:val="24"/>
        </w:rPr>
        <w:t>Available upon request.</w:t>
      </w:r>
    </w:p>
    <w:sectPr w:rsidR="00764A4F" w:rsidRPr="00743478" w:rsidSect="00305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8696D"/>
    <w:multiLevelType w:val="hybridMultilevel"/>
    <w:tmpl w:val="32E60B0A"/>
    <w:lvl w:ilvl="0" w:tplc="F4F628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A2CB0"/>
    <w:multiLevelType w:val="hybridMultilevel"/>
    <w:tmpl w:val="16CA891E"/>
    <w:lvl w:ilvl="0" w:tplc="59E89ABA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1B399D"/>
    <w:multiLevelType w:val="hybridMultilevel"/>
    <w:tmpl w:val="F9FCEF72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0434E"/>
    <w:multiLevelType w:val="hybridMultilevel"/>
    <w:tmpl w:val="A88C7A62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26B61"/>
    <w:multiLevelType w:val="hybridMultilevel"/>
    <w:tmpl w:val="621893CC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584"/>
    <w:multiLevelType w:val="hybridMultilevel"/>
    <w:tmpl w:val="C090D190"/>
    <w:lvl w:ilvl="0" w:tplc="321A825E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9B23D7"/>
    <w:multiLevelType w:val="hybridMultilevel"/>
    <w:tmpl w:val="4516B81A"/>
    <w:lvl w:ilvl="0" w:tplc="59E89ABA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307D"/>
    <w:multiLevelType w:val="hybridMultilevel"/>
    <w:tmpl w:val="D97C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4B5"/>
    <w:multiLevelType w:val="hybridMultilevel"/>
    <w:tmpl w:val="F5B4B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7"/>
  </w:num>
  <w:num w:numId="12">
    <w:abstractNumId w:val="16"/>
  </w:num>
  <w:num w:numId="13">
    <w:abstractNumId w:val="14"/>
  </w:num>
  <w:num w:numId="14">
    <w:abstractNumId w:val="12"/>
  </w:num>
  <w:num w:numId="15">
    <w:abstractNumId w:val="13"/>
  </w:num>
  <w:num w:numId="16">
    <w:abstractNumId w:val="11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05DE8"/>
    <w:rsid w:val="00326F90"/>
    <w:rsid w:val="00437C05"/>
    <w:rsid w:val="005C7CA8"/>
    <w:rsid w:val="006F394C"/>
    <w:rsid w:val="00743478"/>
    <w:rsid w:val="00764A4F"/>
    <w:rsid w:val="00AA1D8D"/>
    <w:rsid w:val="00B47730"/>
    <w:rsid w:val="00C8229D"/>
    <w:rsid w:val="00CB0664"/>
    <w:rsid w:val="00E86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F2511"/>
  <w14:defaultImageDpi w14:val="300"/>
  <w15:docId w15:val="{A7189B2B-6407-4EDD-A34F-3F53C79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05D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egwi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yke-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U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yke-e/sportifyCl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rhandle/campus-cr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3BF61B-374A-4EDA-AB85-AB108A46A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Ikechukwu Egwim</cp:lastModifiedBy>
  <cp:revision>3</cp:revision>
  <dcterms:created xsi:type="dcterms:W3CDTF">2025-07-11T11:51:00Z</dcterms:created>
  <dcterms:modified xsi:type="dcterms:W3CDTF">2025-07-11T13:22:00Z</dcterms:modified>
  <cp:category/>
</cp:coreProperties>
</file>